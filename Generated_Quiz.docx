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sdfr Quiz</w:t>
      </w:r>
    </w:p>
    <w:p>
      <w:r>
        <w:t>Course Name: oops</w:t>
      </w:r>
    </w:p>
    <w:p>
      <w:r>
        <w:t>Course Code: 12cdjnf</w:t>
      </w:r>
    </w:p>
    <w:p>
      <w:r>
        <w:t>Total Marks: 20</w:t>
      </w:r>
    </w:p>
    <w:p/>
    <w:p>
      <w:pPr>
        <w:pStyle w:val="Heading1"/>
      </w:pPr>
      <w:r>
        <w:t>Module 3 Basic Concepts of OOP</w:t>
      </w:r>
    </w:p>
    <w:p>
      <w:r>
        <w:t>1. What is the primary goal of Object-Oriented Programming?</w:t>
      </w:r>
    </w:p>
    <w:p>
      <w:pPr>
        <w:pStyle w:val="ListBullet"/>
      </w:pPr>
      <w:r>
        <w:t>A) To decrease programmer's productivity</w:t>
      </w:r>
    </w:p>
    <w:p>
      <w:pPr>
        <w:pStyle w:val="ListBullet"/>
      </w:pPr>
      <w:r>
        <w:t>B) To increase programmer's productivity</w:t>
      </w:r>
    </w:p>
    <w:p>
      <w:pPr>
        <w:pStyle w:val="ListBullet"/>
      </w:pPr>
      <w:r>
        <w:t>C) To make programming more complex</w:t>
      </w:r>
    </w:p>
    <w:p>
      <w:pPr>
        <w:pStyle w:val="ListBullet"/>
      </w:pPr>
      <w:r>
        <w:t>D) To reduce the size of programs</w:t>
      </w:r>
    </w:p>
    <w:p>
      <w:r>
        <w:t>[2 marks] (Recommended time: 60 seconds)</w:t>
      </w:r>
    </w:p>
    <w:p/>
    <w:p>
      <w:r>
        <w:t>2. What is the main difference between Object-Oriented Programming and Procedural Programming?</w:t>
      </w:r>
    </w:p>
    <w:p>
      <w:pPr>
        <w:pStyle w:val="ListBullet"/>
      </w:pPr>
      <w:r>
        <w:t>A) OOP is more complex than Procedural Programming</w:t>
      </w:r>
    </w:p>
    <w:p>
      <w:pPr>
        <w:pStyle w:val="ListBullet"/>
      </w:pPr>
      <w:r>
        <w:t>B) OOP combines data with its function or code</w:t>
      </w:r>
    </w:p>
    <w:p>
      <w:pPr>
        <w:pStyle w:val="ListBullet"/>
      </w:pPr>
      <w:r>
        <w:t>C) OOP is less popular than Procedural Programming</w:t>
      </w:r>
    </w:p>
    <w:p>
      <w:pPr>
        <w:pStyle w:val="ListBullet"/>
      </w:pPr>
      <w:r>
        <w:t>D) OOP is used for small programs</w:t>
      </w:r>
    </w:p>
    <w:p>
      <w:r>
        <w:t>[2 marks] (Recommended time: 60 seconds)</w:t>
      </w:r>
    </w:p>
    <w:p/>
    <w:p>
      <w:r>
        <w:t>3. What is the benefit of using Object-Oriented Programming languages?</w:t>
      </w:r>
    </w:p>
    <w:p>
      <w:pPr>
        <w:pStyle w:val="ListBullet"/>
      </w:pPr>
      <w:r>
        <w:t>A) They make programs more complex</w:t>
      </w:r>
    </w:p>
    <w:p>
      <w:pPr>
        <w:pStyle w:val="ListBullet"/>
      </w:pPr>
      <w:r>
        <w:t>B) They reduce programmer's productivity</w:t>
      </w:r>
    </w:p>
    <w:p>
      <w:pPr>
        <w:pStyle w:val="ListBullet"/>
      </w:pPr>
      <w:r>
        <w:t>C) They are suitable for managing large and complex programs</w:t>
      </w:r>
    </w:p>
    <w:p>
      <w:pPr>
        <w:pStyle w:val="ListBullet"/>
      </w:pPr>
      <w:r>
        <w:t>D) They are not popular in the market</w:t>
      </w:r>
    </w:p>
    <w:p>
      <w:r>
        <w:t>[2 marks] (Recommended time: 60 seconds)</w:t>
      </w:r>
    </w:p>
    <w:p/>
    <w:p>
      <w:r>
        <w:t>4. What is the main reason for developing Object-Oriented Programming languages?</w:t>
      </w:r>
    </w:p>
    <w:p>
      <w:pPr>
        <w:pStyle w:val="ListBullet"/>
      </w:pPr>
      <w:r>
        <w:t>A) To reduce the size of programs</w:t>
      </w:r>
    </w:p>
    <w:p>
      <w:pPr>
        <w:pStyle w:val="ListBullet"/>
      </w:pPr>
      <w:r>
        <w:t>B) To make programming more complex</w:t>
      </w:r>
    </w:p>
    <w:p>
      <w:pPr>
        <w:pStyle w:val="ListBullet"/>
      </w:pPr>
      <w:r>
        <w:t>C) To manage the ever-increasing size and complexity of programs</w:t>
      </w:r>
    </w:p>
    <w:p>
      <w:pPr>
        <w:pStyle w:val="ListBullet"/>
      </w:pPr>
      <w:r>
        <w:t>D) To decrease programmer's productivity</w:t>
      </w:r>
    </w:p>
    <w:p>
      <w:r>
        <w:t>[2 marks] (Recommended time: 60 seconds)</w:t>
      </w:r>
    </w:p>
    <w:p/>
    <w:p>
      <w:r>
        <w:t>5. What will you be able to do after reading this lesson?</w:t>
      </w:r>
    </w:p>
    <w:p>
      <w:pPr>
        <w:pStyle w:val="ListBullet"/>
      </w:pPr>
      <w:r>
        <w:t>A) Learn the basics of C++ programming</w:t>
      </w:r>
    </w:p>
    <w:p>
      <w:pPr>
        <w:pStyle w:val="ListBullet"/>
      </w:pPr>
      <w:r>
        <w:t>B) Learn the basics of Procedural Programming</w:t>
      </w:r>
    </w:p>
    <w:p>
      <w:pPr>
        <w:pStyle w:val="ListBullet"/>
      </w:pPr>
      <w:r>
        <w:t>C) Learn the basic concepts used in OOP</w:t>
      </w:r>
    </w:p>
    <w:p>
      <w:pPr>
        <w:pStyle w:val="ListBullet"/>
      </w:pPr>
      <w:r>
        <w:t>D) Learn the basics of Java programming</w:t>
      </w:r>
    </w:p>
    <w:p>
      <w:r>
        <w:t>[2 marks] (Recommended time: 60 seconds)</w:t>
      </w:r>
    </w:p>
    <w:p/>
    <w:p>
      <w:r>
        <w:t>6. What is a characteristic of Object-Oriented Programming languages?</w:t>
      </w:r>
    </w:p>
    <w:p>
      <w:pPr>
        <w:pStyle w:val="ListBullet"/>
      </w:pPr>
      <w:r>
        <w:t>A) They are not popular in the market</w:t>
      </w:r>
    </w:p>
    <w:p>
      <w:pPr>
        <w:pStyle w:val="ListBullet"/>
      </w:pPr>
      <w:r>
        <w:t>B) They are used for small programs</w:t>
      </w:r>
    </w:p>
    <w:p>
      <w:pPr>
        <w:pStyle w:val="ListBullet"/>
      </w:pPr>
      <w:r>
        <w:t>C) They combine data with its function or code</w:t>
      </w:r>
    </w:p>
    <w:p>
      <w:pPr>
        <w:pStyle w:val="ListBullet"/>
      </w:pPr>
      <w:r>
        <w:t>D) They are less complex than Procedural Programming</w:t>
      </w:r>
    </w:p>
    <w:p>
      <w:r>
        <w:t>[2 marks] (Recommended time: 60 seconds)</w:t>
      </w:r>
    </w:p>
    <w:p/>
    <w:p>
      <w:r>
        <w:t>7. What is the outcome of using Object-Oriented Programming?</w:t>
      </w:r>
    </w:p>
    <w:p>
      <w:pPr>
        <w:pStyle w:val="ListBullet"/>
      </w:pPr>
      <w:r>
        <w:t>A) Reduced programmer's productivity</w:t>
      </w:r>
    </w:p>
    <w:p>
      <w:pPr>
        <w:pStyle w:val="ListBullet"/>
      </w:pPr>
      <w:r>
        <w:t>B) Increased complexity of programs</w:t>
      </w:r>
    </w:p>
    <w:p>
      <w:pPr>
        <w:pStyle w:val="ListBullet"/>
      </w:pPr>
      <w:r>
        <w:t>C) Increased programmer's productivity</w:t>
      </w:r>
    </w:p>
    <w:p>
      <w:pPr>
        <w:pStyle w:val="ListBullet"/>
      </w:pPr>
      <w:r>
        <w:t>D) Decreased size of programs</w:t>
      </w:r>
    </w:p>
    <w:p>
      <w:r>
        <w:t>[2 marks] (Recommended time: 60 seconds)</w:t>
      </w:r>
    </w:p>
    <w:p/>
    <w:p>
      <w:r>
        <w:t>8. Which of the following is an Object-Oriented Programming language?</w:t>
      </w:r>
    </w:p>
    <w:p>
      <w:pPr>
        <w:pStyle w:val="ListBullet"/>
      </w:pPr>
      <w:r>
        <w:t>A) C</w:t>
      </w:r>
    </w:p>
    <w:p>
      <w:pPr>
        <w:pStyle w:val="ListBullet"/>
      </w:pPr>
      <w:r>
        <w:t>B) Java</w:t>
      </w:r>
    </w:p>
    <w:p>
      <w:pPr>
        <w:pStyle w:val="ListBullet"/>
      </w:pPr>
      <w:r>
        <w:t>C) Python</w:t>
      </w:r>
    </w:p>
    <w:p>
      <w:pPr>
        <w:pStyle w:val="ListBullet"/>
      </w:pPr>
      <w:r>
        <w:t>D) All of the above</w:t>
      </w:r>
    </w:p>
    <w:p>
      <w:r>
        <w:t>[2 marks] (Recommended time: 60 seconds)</w:t>
      </w:r>
    </w:p>
    <w:p/>
    <w:p>
      <w:r>
        <w:t>9. What is the focus of Object-Oriented Programming?</w:t>
      </w:r>
    </w:p>
    <w:p>
      <w:pPr>
        <w:pStyle w:val="ListBullet"/>
      </w:pPr>
      <w:r>
        <w:t>A) Managing small programs</w:t>
      </w:r>
    </w:p>
    <w:p>
      <w:pPr>
        <w:pStyle w:val="ListBullet"/>
      </w:pPr>
      <w:r>
        <w:t>B) Managing large and complex programs</w:t>
      </w:r>
    </w:p>
    <w:p>
      <w:pPr>
        <w:pStyle w:val="ListBullet"/>
      </w:pPr>
      <w:r>
        <w:t>C) Reducing programmer's productivity</w:t>
      </w:r>
    </w:p>
    <w:p>
      <w:pPr>
        <w:pStyle w:val="ListBullet"/>
      </w:pPr>
      <w:r>
        <w:t>D) Increasing program complexity</w:t>
      </w:r>
    </w:p>
    <w:p>
      <w:r>
        <w:t>[2 marks] (Recommended time: 60 seconds)</w:t>
      </w:r>
    </w:p>
    <w:p/>
    <w:p>
      <w:r>
        <w:t>10. What is the relationship between data and function in Object-Oriented Programming?</w:t>
      </w:r>
    </w:p>
    <w:p>
      <w:pPr>
        <w:pStyle w:val="ListBullet"/>
      </w:pPr>
      <w:r>
        <w:t>A) Data is separate from function</w:t>
      </w:r>
    </w:p>
    <w:p>
      <w:pPr>
        <w:pStyle w:val="ListBullet"/>
      </w:pPr>
      <w:r>
        <w:t>B) Data is combined with function</w:t>
      </w:r>
    </w:p>
    <w:p>
      <w:pPr>
        <w:pStyle w:val="ListBullet"/>
      </w:pPr>
      <w:r>
        <w:t>C) Data is more important than function</w:t>
      </w:r>
    </w:p>
    <w:p>
      <w:pPr>
        <w:pStyle w:val="ListBullet"/>
      </w:pPr>
      <w:r>
        <w:t>D) Function is more important than data</w:t>
      </w:r>
    </w:p>
    <w:p>
      <w:r>
        <w:t>[2 marks] (Recommended time: 60 seconds)</w:t>
      </w:r>
    </w:p>
    <w:p/>
    <w:p>
      <w:r>
        <w:br w:type="page"/>
      </w:r>
    </w:p>
    <w:p>
      <w:pPr>
        <w:pStyle w:val="Heading1"/>
      </w:pPr>
      <w:r>
        <w:t>Answer Key</w:t>
      </w:r>
    </w:p>
    <w:p>
      <w:r>
        <w:t>(For instructor use only)</w:t>
      </w:r>
    </w:p>
    <w:p>
      <w:r>
        <w:t>Q1: B) To overcome the weaknesses found in procedural programming approach</w:t>
      </w:r>
    </w:p>
    <w:p>
      <w:r>
        <w:t>Q2: B) To increase programmer's productivity</w:t>
      </w:r>
    </w:p>
    <w:p>
      <w:r>
        <w:t>Q3: B) OOP combines data with its function or code, while procedural programming separates them</w:t>
      </w:r>
    </w:p>
    <w:p>
      <w:r>
        <w:t>Q4: B) To manage the ever-increasing size and complexity of programs</w:t>
      </w:r>
    </w:p>
    <w:p>
      <w:r>
        <w:t>Q5: B) Combination of data with its function or code</w:t>
      </w:r>
    </w:p>
    <w:p>
      <w:r>
        <w:t>Q6: ) They increase programmer's productivity</w:t>
      </w:r>
    </w:p>
    <w:p>
      <w:r>
        <w:t>Q7: B) Managing large and complex programs</w:t>
      </w:r>
    </w:p>
    <w:p>
      <w:r>
        <w:t>Q8: B) Basics of Object Oriented Programming</w:t>
      </w:r>
    </w:p>
    <w:p>
      <w:r>
        <w:t>Q9: ) Increase in programmer's productivity</w:t>
      </w:r>
    </w:p>
    <w:p>
      <w:r>
        <w:t>Q10: B) To manage the ever-increasing size and complexity of programs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